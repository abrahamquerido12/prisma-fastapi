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Oficio de presentación</w:t>
      </w:r>
    </w:p>
    <w:p>
      <w:pPr>
        <w:jc w:val="left"/>
      </w:pPr>
      <w:r>
        <w:t>Estimado(a) Abraham queridos:</w:t>
      </w:r>
    </w:p>
    <w:p>
      <w:pPr>
        <w:spacing w:before="240"/>
        <w:jc w:val="left"/>
      </w:pPr>
      <w:r>
        <w:rPr>
          <w:b/>
        </w:rPr>
        <w:t>Por medio de la presente, nos es grato hacerle llegar la siguiente información sobre su registro con nosotros:</w:t>
        <w:br/>
      </w:r>
      <w:r>
        <w:t>Nombre completo: Abraham queridos Querido</w:t>
        <w:br/>
      </w:r>
      <w:r>
        <w:t>Cargo: Jefe</w:t>
        <w:br/>
      </w:r>
      <w:r>
        <w:t>Empresa: diffiereee</w:t>
        <w:br/>
      </w:r>
      <w:r>
        <w:t>Dirección: isla luzon 4082 1, Col. Guadalajara, Guadalajara, Jalisco, C.P. 44987</w:t>
        <w:br/>
      </w:r>
      <w:r>
        <w:t>Teléfono: 3318564974</w:t>
        <w:br/>
      </w:r>
      <w:r>
        <w:t>Correo electrónico: abrahamo@gmail.com</w:t>
        <w:br/>
      </w:r>
      <w:r>
        <w:t>Fecha de nacimiento: 2023-05-08</w:t>
        <w:br/>
      </w:r>
      <w:r>
        <w:t>Edad: 22</w:t>
        <w:br/>
      </w:r>
    </w:p>
    <w:p>
      <w:pPr>
        <w:spacing w:before="240"/>
        <w:jc w:val="left"/>
      </w:pPr>
      <w:r>
        <w:t>Agradecemos su interés en nuestros servicios y quedamos a sus órdenes para cualquier consulta o aclaración.</w:t>
        <w:br/>
      </w:r>
    </w:p>
    <w:p>
      <w:pPr>
        <w:spacing w:before="480"/>
        <w:jc w:val="left"/>
      </w:pPr>
      <w:r>
        <w:t>Atentamente,</w:t>
        <w:br/>
        <w:t>El equipo de nuestra empresa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